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93" w:rsidRPr="00F47B93" w:rsidRDefault="00F47B93" w:rsidP="00F47B93">
      <w:pPr>
        <w:pStyle w:val="Heading1"/>
        <w:jc w:val="center"/>
        <w:rPr>
          <w:sz w:val="52"/>
          <w:u w:val="single"/>
        </w:rPr>
      </w:pPr>
      <w:r w:rsidRPr="00F47B93">
        <w:rPr>
          <w:sz w:val="52"/>
          <w:u w:val="single"/>
        </w:rPr>
        <w:t>CURRICULUM VITAE</w:t>
      </w:r>
      <w:bookmarkStart w:id="0" w:name="_GoBack"/>
      <w:bookmarkEnd w:id="0"/>
    </w:p>
    <w:p w:rsidR="00F47B93" w:rsidRPr="00F47B93" w:rsidRDefault="00F47B93">
      <w:pPr>
        <w:rPr>
          <w:sz w:val="24"/>
        </w:rPr>
      </w:pPr>
      <w:r w:rsidRPr="00F47B93">
        <w:rPr>
          <w:sz w:val="24"/>
        </w:rPr>
        <w:t>EVANS MUTUMA</w:t>
      </w:r>
    </w:p>
    <w:p w:rsidR="004C657B" w:rsidRPr="00F47B93" w:rsidRDefault="0005032E">
      <w:pPr>
        <w:rPr>
          <w:sz w:val="24"/>
        </w:rPr>
      </w:pPr>
      <w:r w:rsidRPr="00F47B93">
        <w:rPr>
          <w:sz w:val="24"/>
        </w:rPr>
        <w:t>Phone: 0757010521</w:t>
      </w:r>
    </w:p>
    <w:p w:rsidR="004C657B" w:rsidRPr="00F47B93" w:rsidRDefault="0005032E">
      <w:pPr>
        <w:rPr>
          <w:sz w:val="24"/>
        </w:rPr>
      </w:pPr>
      <w:r w:rsidRPr="00F47B93">
        <w:rPr>
          <w:sz w:val="24"/>
        </w:rPr>
        <w:t>E-mail: gichuruevansmutuma@gmail.com</w:t>
      </w:r>
    </w:p>
    <w:p w:rsidR="004C657B" w:rsidRDefault="0005032E">
      <w:pPr>
        <w:rPr>
          <w:sz w:val="24"/>
        </w:rPr>
      </w:pPr>
      <w:r w:rsidRPr="00F47B93">
        <w:rPr>
          <w:sz w:val="24"/>
        </w:rPr>
        <w:t>Nationality: Kenyan</w:t>
      </w:r>
    </w:p>
    <w:p w:rsidR="00F47B93" w:rsidRPr="00F47B93" w:rsidRDefault="00F47B93">
      <w:pPr>
        <w:rPr>
          <w:sz w:val="24"/>
        </w:rPr>
      </w:pPr>
    </w:p>
    <w:p w:rsidR="004C657B" w:rsidRPr="00F47B93" w:rsidRDefault="0005032E">
      <w:pPr>
        <w:pStyle w:val="Heading2"/>
        <w:rPr>
          <w:sz w:val="28"/>
        </w:rPr>
      </w:pPr>
      <w:r w:rsidRPr="00F47B93">
        <w:rPr>
          <w:sz w:val="28"/>
        </w:rPr>
        <w:t>PROFILE</w:t>
      </w:r>
    </w:p>
    <w:p w:rsidR="004C657B" w:rsidRPr="00F47B93" w:rsidRDefault="0005032E">
      <w:pPr>
        <w:rPr>
          <w:sz w:val="24"/>
        </w:rPr>
      </w:pPr>
      <w:r w:rsidRPr="00F47B93">
        <w:rPr>
          <w:sz w:val="24"/>
        </w:rPr>
        <w:t xml:space="preserve">Motivated and detail-oriented graduate with a Bachelor’s Degree in Mathematics and Computer Science. </w:t>
      </w:r>
      <w:r w:rsidRPr="00F47B93">
        <w:rPr>
          <w:sz w:val="24"/>
        </w:rPr>
        <w:t>Equipped with technical knowledge in computer systems, networking, and software support. A fast learner and reliable team player passionate about IT and solving real-world problems through technology.</w:t>
      </w:r>
    </w:p>
    <w:p w:rsidR="004C657B" w:rsidRPr="00F47B93" w:rsidRDefault="0005032E">
      <w:pPr>
        <w:pStyle w:val="Heading2"/>
        <w:rPr>
          <w:sz w:val="28"/>
        </w:rPr>
      </w:pPr>
      <w:r w:rsidRPr="00F47B93">
        <w:rPr>
          <w:sz w:val="28"/>
        </w:rPr>
        <w:t>CAREER OBJECTIVE</w:t>
      </w:r>
    </w:p>
    <w:p w:rsidR="004C657B" w:rsidRPr="00F47B93" w:rsidRDefault="0005032E">
      <w:pPr>
        <w:rPr>
          <w:sz w:val="24"/>
        </w:rPr>
      </w:pPr>
      <w:r w:rsidRPr="00F47B93">
        <w:rPr>
          <w:sz w:val="24"/>
        </w:rPr>
        <w:t>To apply and enhance my technical skil</w:t>
      </w:r>
      <w:r w:rsidRPr="00F47B93">
        <w:rPr>
          <w:sz w:val="24"/>
        </w:rPr>
        <w:t>ls in a professional environment, gain practical experience in IT support, and contribute to the goals of a dynamic institution through dedication, continuous learning, and integrity.</w:t>
      </w:r>
    </w:p>
    <w:p w:rsidR="004C657B" w:rsidRPr="00F47B93" w:rsidRDefault="0005032E">
      <w:pPr>
        <w:pStyle w:val="Heading2"/>
        <w:rPr>
          <w:sz w:val="28"/>
        </w:rPr>
      </w:pPr>
      <w:r w:rsidRPr="00F47B93">
        <w:rPr>
          <w:sz w:val="28"/>
        </w:rPr>
        <w:t>EDUCATION</w:t>
      </w:r>
    </w:p>
    <w:p w:rsidR="004C657B" w:rsidRPr="00F47B93" w:rsidRDefault="0005032E">
      <w:pPr>
        <w:rPr>
          <w:sz w:val="24"/>
        </w:rPr>
      </w:pPr>
      <w:r w:rsidRPr="00F47B93">
        <w:rPr>
          <w:sz w:val="24"/>
        </w:rPr>
        <w:t>Bachelor of Science in Mathematics and Computer Science</w:t>
      </w:r>
      <w:r w:rsidRPr="00F47B93">
        <w:rPr>
          <w:sz w:val="24"/>
        </w:rPr>
        <w:br/>
      </w:r>
      <w:proofErr w:type="spellStart"/>
      <w:r w:rsidR="00C45515" w:rsidRPr="00F47B93">
        <w:rPr>
          <w:sz w:val="24"/>
        </w:rPr>
        <w:t>Machakos</w:t>
      </w:r>
      <w:proofErr w:type="spellEnd"/>
      <w:r w:rsidR="00C45515" w:rsidRPr="00F47B93">
        <w:rPr>
          <w:sz w:val="24"/>
        </w:rPr>
        <w:t xml:space="preserve"> University</w:t>
      </w:r>
      <w:r w:rsidRPr="00F47B93">
        <w:rPr>
          <w:sz w:val="24"/>
        </w:rPr>
        <w:br/>
        <w:t>2021 – 2025</w:t>
      </w:r>
    </w:p>
    <w:p w:rsidR="004C657B" w:rsidRDefault="0005032E">
      <w:pPr>
        <w:rPr>
          <w:sz w:val="24"/>
        </w:rPr>
      </w:pPr>
      <w:r w:rsidRPr="00F47B93">
        <w:rPr>
          <w:sz w:val="24"/>
        </w:rPr>
        <w:t>Kenya Certificate of Secondary Education (KCSE</w:t>
      </w:r>
      <w:proofErr w:type="gramStart"/>
      <w:r w:rsidRPr="00F47B93">
        <w:rPr>
          <w:sz w:val="24"/>
        </w:rPr>
        <w:t>)</w:t>
      </w:r>
      <w:proofErr w:type="gramEnd"/>
      <w:r w:rsidRPr="00F47B93">
        <w:rPr>
          <w:sz w:val="24"/>
        </w:rPr>
        <w:br/>
      </w:r>
      <w:r w:rsidR="00C45515" w:rsidRPr="00F47B93">
        <w:rPr>
          <w:sz w:val="24"/>
        </w:rPr>
        <w:t>Kibirichia Boys secondary school</w:t>
      </w:r>
      <w:r w:rsidR="00C45515" w:rsidRPr="00F47B93">
        <w:rPr>
          <w:sz w:val="24"/>
        </w:rPr>
        <w:br/>
        <w:t>2017-2020</w:t>
      </w:r>
    </w:p>
    <w:p w:rsidR="00F47B93" w:rsidRPr="00F47B93" w:rsidRDefault="00F47B93" w:rsidP="00F47B93">
      <w:pPr>
        <w:pStyle w:val="NoSpacing"/>
        <w:rPr>
          <w:sz w:val="24"/>
        </w:rPr>
      </w:pPr>
      <w:r w:rsidRPr="00F47B93">
        <w:rPr>
          <w:sz w:val="24"/>
        </w:rPr>
        <w:t>Kenya Certificate of Primary Education (KCPE)</w:t>
      </w:r>
    </w:p>
    <w:p w:rsidR="00F47B93" w:rsidRPr="00F47B93" w:rsidRDefault="00F47B93" w:rsidP="00F47B93">
      <w:pPr>
        <w:pStyle w:val="NoSpacing"/>
        <w:rPr>
          <w:sz w:val="24"/>
        </w:rPr>
      </w:pPr>
      <w:proofErr w:type="spellStart"/>
      <w:r w:rsidRPr="00F47B93">
        <w:rPr>
          <w:sz w:val="24"/>
        </w:rPr>
        <w:t>Meru</w:t>
      </w:r>
      <w:proofErr w:type="spellEnd"/>
      <w:r w:rsidRPr="00F47B93">
        <w:rPr>
          <w:sz w:val="24"/>
        </w:rPr>
        <w:t xml:space="preserve"> </w:t>
      </w:r>
      <w:proofErr w:type="spellStart"/>
      <w:r w:rsidRPr="00F47B93">
        <w:rPr>
          <w:sz w:val="24"/>
        </w:rPr>
        <w:t>Saleem</w:t>
      </w:r>
      <w:proofErr w:type="spellEnd"/>
      <w:r w:rsidRPr="00F47B93">
        <w:rPr>
          <w:sz w:val="24"/>
        </w:rPr>
        <w:t xml:space="preserve"> </w:t>
      </w:r>
    </w:p>
    <w:p w:rsidR="00F47B93" w:rsidRPr="00F47B93" w:rsidRDefault="00F47B93" w:rsidP="00F47B93">
      <w:pPr>
        <w:pStyle w:val="NoSpacing"/>
        <w:rPr>
          <w:sz w:val="24"/>
        </w:rPr>
      </w:pPr>
      <w:r w:rsidRPr="00F47B93">
        <w:rPr>
          <w:sz w:val="24"/>
        </w:rPr>
        <w:t>2004-2016</w:t>
      </w:r>
    </w:p>
    <w:p w:rsidR="004C657B" w:rsidRPr="00F47B93" w:rsidRDefault="0005032E">
      <w:pPr>
        <w:pStyle w:val="Heading2"/>
        <w:rPr>
          <w:sz w:val="28"/>
        </w:rPr>
      </w:pPr>
      <w:r w:rsidRPr="00F47B93">
        <w:rPr>
          <w:sz w:val="28"/>
        </w:rPr>
        <w:t>WORK EXPERIENCE</w:t>
      </w:r>
    </w:p>
    <w:p w:rsidR="00C45515" w:rsidRPr="00F47B93" w:rsidRDefault="00C45515">
      <w:pPr>
        <w:rPr>
          <w:sz w:val="24"/>
        </w:rPr>
      </w:pPr>
      <w:r w:rsidRPr="00F47B93">
        <w:rPr>
          <w:rStyle w:val="Strong"/>
          <w:sz w:val="24"/>
        </w:rPr>
        <w:t>May 2024 – August 2024</w:t>
      </w:r>
      <w:r w:rsidRPr="00F47B93">
        <w:rPr>
          <w:sz w:val="24"/>
        </w:rPr>
        <w:br/>
      </w:r>
      <w:r w:rsidRPr="00F47B93">
        <w:rPr>
          <w:rStyle w:val="Strong"/>
          <w:sz w:val="24"/>
        </w:rPr>
        <w:t>Institution:</w:t>
      </w:r>
      <w:r w:rsidRPr="00F47B93">
        <w:rPr>
          <w:sz w:val="24"/>
        </w:rPr>
        <w:t xml:space="preserve"> </w:t>
      </w:r>
      <w:proofErr w:type="spellStart"/>
      <w:r w:rsidRPr="00F47B93">
        <w:rPr>
          <w:sz w:val="24"/>
        </w:rPr>
        <w:t>Machakos</w:t>
      </w:r>
      <w:proofErr w:type="spellEnd"/>
      <w:r w:rsidRPr="00F47B93">
        <w:rPr>
          <w:sz w:val="24"/>
        </w:rPr>
        <w:t xml:space="preserve"> Technical Institute for the Blind (MTIB), </w:t>
      </w:r>
      <w:proofErr w:type="spellStart"/>
      <w:r w:rsidRPr="00F47B93">
        <w:rPr>
          <w:sz w:val="24"/>
        </w:rPr>
        <w:t>Machakos</w:t>
      </w:r>
      <w:proofErr w:type="spellEnd"/>
      <w:r w:rsidRPr="00F47B93">
        <w:rPr>
          <w:sz w:val="24"/>
        </w:rPr>
        <w:br/>
      </w:r>
      <w:r w:rsidRPr="00F47B93">
        <w:rPr>
          <w:rStyle w:val="Strong"/>
          <w:sz w:val="24"/>
        </w:rPr>
        <w:t>Position:</w:t>
      </w:r>
      <w:r w:rsidRPr="00F47B93">
        <w:rPr>
          <w:sz w:val="24"/>
        </w:rPr>
        <w:t xml:space="preserve"> ICT Attachment</w:t>
      </w:r>
    </w:p>
    <w:p w:rsidR="00C45515" w:rsidRPr="00C45515" w:rsidRDefault="00C45515" w:rsidP="00C4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47B93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Responsibilities:</w:t>
      </w:r>
    </w:p>
    <w:p w:rsidR="00C45515" w:rsidRPr="00C45515" w:rsidRDefault="00C45515" w:rsidP="00C455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5515">
        <w:rPr>
          <w:rFonts w:ascii="Times New Roman" w:eastAsia="Times New Roman" w:hAnsi="Times New Roman" w:cs="Times New Roman"/>
          <w:sz w:val="28"/>
          <w:szCs w:val="24"/>
        </w:rPr>
        <w:t>Assisted in troubleshooting and maintaining computer hardware and software systems</w:t>
      </w:r>
    </w:p>
    <w:p w:rsidR="00C45515" w:rsidRPr="00C45515" w:rsidRDefault="00C45515" w:rsidP="00C455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5515">
        <w:rPr>
          <w:rFonts w:ascii="Times New Roman" w:eastAsia="Times New Roman" w:hAnsi="Times New Roman" w:cs="Times New Roman"/>
          <w:sz w:val="28"/>
          <w:szCs w:val="24"/>
        </w:rPr>
        <w:t>Supported network configuration and maintenance tasks</w:t>
      </w:r>
    </w:p>
    <w:p w:rsidR="00C45515" w:rsidRPr="00C45515" w:rsidRDefault="00C45515" w:rsidP="00C455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5515">
        <w:rPr>
          <w:rFonts w:ascii="Times New Roman" w:eastAsia="Times New Roman" w:hAnsi="Times New Roman" w:cs="Times New Roman"/>
          <w:sz w:val="28"/>
          <w:szCs w:val="24"/>
        </w:rPr>
        <w:t>Helped install and update software and operating systems on institutional devices</w:t>
      </w:r>
    </w:p>
    <w:p w:rsidR="00C45515" w:rsidRPr="00C45515" w:rsidRDefault="00C45515" w:rsidP="00C455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5515">
        <w:rPr>
          <w:rFonts w:ascii="Times New Roman" w:eastAsia="Times New Roman" w:hAnsi="Times New Roman" w:cs="Times New Roman"/>
          <w:sz w:val="28"/>
          <w:szCs w:val="24"/>
        </w:rPr>
        <w:t>Provided basic IT support to staff and students</w:t>
      </w:r>
    </w:p>
    <w:p w:rsidR="00C45515" w:rsidRPr="00F47B93" w:rsidRDefault="00C45515" w:rsidP="00C455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45515">
        <w:rPr>
          <w:rFonts w:ascii="Times New Roman" w:eastAsia="Times New Roman" w:hAnsi="Times New Roman" w:cs="Times New Roman"/>
          <w:sz w:val="28"/>
          <w:szCs w:val="24"/>
        </w:rPr>
        <w:t>Participated in system backups and data security procedures</w:t>
      </w:r>
    </w:p>
    <w:p w:rsidR="00F47B93" w:rsidRPr="00F47B93" w:rsidRDefault="00F47B93" w:rsidP="00F47B93">
      <w:pPr>
        <w:pStyle w:val="Heading3"/>
        <w:rPr>
          <w:sz w:val="24"/>
        </w:rPr>
      </w:pPr>
      <w:r w:rsidRPr="00F47B93">
        <w:rPr>
          <w:rStyle w:val="Strong"/>
          <w:b/>
          <w:bCs/>
          <w:sz w:val="24"/>
        </w:rPr>
        <w:t>SKILLS</w:t>
      </w:r>
    </w:p>
    <w:p w:rsidR="00F47B93" w:rsidRPr="00F47B93" w:rsidRDefault="00F47B93" w:rsidP="00F47B9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</w:rPr>
      </w:pPr>
      <w:r w:rsidRPr="00F47B93">
        <w:rPr>
          <w:rStyle w:val="Strong"/>
          <w:sz w:val="24"/>
        </w:rPr>
        <w:t>Web Development:</w:t>
      </w:r>
      <w:r w:rsidRPr="00F47B93">
        <w:rPr>
          <w:sz w:val="24"/>
        </w:rPr>
        <w:t xml:space="preserve"> Full-stack development with </w:t>
      </w:r>
      <w:proofErr w:type="spellStart"/>
      <w:r w:rsidRPr="00F47B93">
        <w:rPr>
          <w:sz w:val="24"/>
        </w:rPr>
        <w:t>Django</w:t>
      </w:r>
      <w:proofErr w:type="spellEnd"/>
      <w:r w:rsidRPr="00F47B93">
        <w:rPr>
          <w:sz w:val="24"/>
        </w:rPr>
        <w:t>, HTML, CSS, JavaScript; experience building and deploying dynamic web applications</w:t>
      </w:r>
    </w:p>
    <w:p w:rsidR="00F47B93" w:rsidRPr="00F47B93" w:rsidRDefault="00F47B93" w:rsidP="00F47B9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</w:rPr>
      </w:pPr>
      <w:r w:rsidRPr="00F47B93">
        <w:rPr>
          <w:rStyle w:val="Strong"/>
          <w:sz w:val="24"/>
        </w:rPr>
        <w:t>Programming &amp; Tools:</w:t>
      </w:r>
      <w:r w:rsidRPr="00F47B93">
        <w:rPr>
          <w:sz w:val="24"/>
        </w:rPr>
        <w:t xml:space="preserve"> Proficient in Python; working knowledge of Java, C++, </w:t>
      </w:r>
      <w:proofErr w:type="spellStart"/>
      <w:r w:rsidRPr="00F47B93">
        <w:rPr>
          <w:sz w:val="24"/>
        </w:rPr>
        <w:t>Git</w:t>
      </w:r>
      <w:proofErr w:type="spellEnd"/>
      <w:r w:rsidRPr="00F47B93">
        <w:rPr>
          <w:sz w:val="24"/>
        </w:rPr>
        <w:t xml:space="preserve">, and </w:t>
      </w:r>
      <w:proofErr w:type="spellStart"/>
      <w:r w:rsidRPr="00F47B93">
        <w:rPr>
          <w:sz w:val="24"/>
        </w:rPr>
        <w:t>GitHub</w:t>
      </w:r>
      <w:proofErr w:type="spellEnd"/>
    </w:p>
    <w:p w:rsidR="00F47B93" w:rsidRPr="00F47B93" w:rsidRDefault="00F47B93" w:rsidP="00F47B9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</w:rPr>
      </w:pPr>
      <w:r w:rsidRPr="00F47B93">
        <w:rPr>
          <w:rStyle w:val="Strong"/>
          <w:sz w:val="24"/>
        </w:rPr>
        <w:t>Databases &amp; APIs:</w:t>
      </w:r>
      <w:r w:rsidRPr="00F47B93">
        <w:rPr>
          <w:sz w:val="24"/>
        </w:rPr>
        <w:t xml:space="preserve"> Familiar with </w:t>
      </w:r>
      <w:proofErr w:type="spellStart"/>
      <w:r w:rsidRPr="00F47B93">
        <w:rPr>
          <w:sz w:val="24"/>
        </w:rPr>
        <w:t>PostgreSQL</w:t>
      </w:r>
      <w:proofErr w:type="spellEnd"/>
      <w:r w:rsidRPr="00F47B93">
        <w:rPr>
          <w:sz w:val="24"/>
        </w:rPr>
        <w:t xml:space="preserve">, SQLite, and </w:t>
      </w:r>
      <w:proofErr w:type="spellStart"/>
      <w:r w:rsidRPr="00F47B93">
        <w:rPr>
          <w:sz w:val="24"/>
        </w:rPr>
        <w:t>RESTful</w:t>
      </w:r>
      <w:proofErr w:type="spellEnd"/>
      <w:r w:rsidRPr="00F47B93">
        <w:rPr>
          <w:sz w:val="24"/>
        </w:rPr>
        <w:t xml:space="preserve"> API integration</w:t>
      </w:r>
    </w:p>
    <w:p w:rsidR="00F47B93" w:rsidRPr="00F47B93" w:rsidRDefault="00F47B93" w:rsidP="00F47B9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</w:rPr>
      </w:pPr>
      <w:r w:rsidRPr="00F47B93">
        <w:rPr>
          <w:rStyle w:val="Strong"/>
          <w:sz w:val="24"/>
        </w:rPr>
        <w:t>Mathematics &amp; Analysis:</w:t>
      </w:r>
      <w:r w:rsidRPr="00F47B93">
        <w:rPr>
          <w:sz w:val="24"/>
        </w:rPr>
        <w:t xml:space="preserve"> Strong foundation in calculus, linear algebra, and probability; basic data analysis using Pandas and </w:t>
      </w:r>
      <w:proofErr w:type="spellStart"/>
      <w:r w:rsidRPr="00F47B93">
        <w:rPr>
          <w:sz w:val="24"/>
        </w:rPr>
        <w:t>NumPy</w:t>
      </w:r>
      <w:proofErr w:type="spellEnd"/>
    </w:p>
    <w:p w:rsidR="00F47B93" w:rsidRPr="00F47B93" w:rsidRDefault="00F47B93" w:rsidP="00F47B9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</w:rPr>
      </w:pPr>
      <w:r w:rsidRPr="00F47B93">
        <w:rPr>
          <w:rStyle w:val="Strong"/>
          <w:sz w:val="24"/>
        </w:rPr>
        <w:t>Systems &amp; Soft Skills:</w:t>
      </w:r>
      <w:r w:rsidRPr="00F47B93">
        <w:rPr>
          <w:sz w:val="24"/>
        </w:rPr>
        <w:t xml:space="preserve"> Comfortable with Windows/Linux environments; quick learner, good communicator, and team player</w:t>
      </w:r>
    </w:p>
    <w:p w:rsidR="00F47B93" w:rsidRPr="00C45515" w:rsidRDefault="00F47B93" w:rsidP="00F47B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F47B93" w:rsidRPr="00F47B93" w:rsidRDefault="00F47B93" w:rsidP="00F47B93">
      <w:pPr>
        <w:pStyle w:val="Heading3"/>
        <w:rPr>
          <w:sz w:val="24"/>
        </w:rPr>
      </w:pPr>
      <w:r w:rsidRPr="00F47B93">
        <w:rPr>
          <w:rStyle w:val="Strong"/>
          <w:b/>
          <w:bCs/>
          <w:sz w:val="24"/>
        </w:rPr>
        <w:t>SOFT SKILLS</w:t>
      </w:r>
    </w:p>
    <w:p w:rsidR="00F47B93" w:rsidRPr="00F47B93" w:rsidRDefault="00F47B93" w:rsidP="00F47B9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</w:rPr>
      </w:pPr>
      <w:r w:rsidRPr="00F47B93">
        <w:rPr>
          <w:sz w:val="24"/>
        </w:rPr>
        <w:t>Strong problem-solving and analytical thinking</w:t>
      </w:r>
    </w:p>
    <w:p w:rsidR="00F47B93" w:rsidRPr="00F47B93" w:rsidRDefault="00F47B93" w:rsidP="00F47B9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</w:rPr>
      </w:pPr>
      <w:r w:rsidRPr="00F47B93">
        <w:rPr>
          <w:sz w:val="24"/>
        </w:rPr>
        <w:t>Excellent communication and interpersonal skills</w:t>
      </w:r>
    </w:p>
    <w:p w:rsidR="00F47B93" w:rsidRPr="00F47B93" w:rsidRDefault="00F47B93" w:rsidP="00F47B9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</w:rPr>
      </w:pPr>
      <w:r w:rsidRPr="00F47B93">
        <w:rPr>
          <w:sz w:val="24"/>
        </w:rPr>
        <w:t>Team-oriented with the ability to collaborate effectively</w:t>
      </w:r>
    </w:p>
    <w:p w:rsidR="00F47B93" w:rsidRPr="00F47B93" w:rsidRDefault="00F47B93" w:rsidP="00F47B9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</w:rPr>
      </w:pPr>
      <w:r w:rsidRPr="00F47B93">
        <w:rPr>
          <w:sz w:val="24"/>
        </w:rPr>
        <w:t>Eager to learn and adapt to new technologies</w:t>
      </w:r>
    </w:p>
    <w:p w:rsidR="00F47B93" w:rsidRPr="00F47B93" w:rsidRDefault="00F47B93" w:rsidP="00F47B9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</w:rPr>
      </w:pPr>
      <w:r w:rsidRPr="00F47B93">
        <w:rPr>
          <w:sz w:val="24"/>
        </w:rPr>
        <w:t>Time management and ability to work independently</w:t>
      </w:r>
    </w:p>
    <w:p w:rsidR="00F47B93" w:rsidRPr="00F47B93" w:rsidRDefault="00F47B93" w:rsidP="00F47B9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</w:rPr>
      </w:pPr>
      <w:r w:rsidRPr="00F47B93">
        <w:rPr>
          <w:sz w:val="24"/>
        </w:rPr>
        <w:t>Attention to detail and commitment to quality</w:t>
      </w:r>
    </w:p>
    <w:p w:rsidR="00F47B93" w:rsidRPr="00F47B93" w:rsidRDefault="00F47B93" w:rsidP="00F47B9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</w:rPr>
      </w:pPr>
      <w:r w:rsidRPr="00F47B93">
        <w:rPr>
          <w:sz w:val="24"/>
        </w:rPr>
        <w:t>Professional attitude and work ethic</w:t>
      </w:r>
    </w:p>
    <w:p w:rsidR="004C657B" w:rsidRPr="00F47B93" w:rsidRDefault="0005032E">
      <w:pPr>
        <w:pStyle w:val="Heading2"/>
        <w:rPr>
          <w:sz w:val="28"/>
        </w:rPr>
      </w:pPr>
      <w:r w:rsidRPr="00F47B93">
        <w:rPr>
          <w:sz w:val="28"/>
        </w:rPr>
        <w:t>REFEREES</w:t>
      </w:r>
    </w:p>
    <w:p w:rsidR="004C657B" w:rsidRPr="00F47B93" w:rsidRDefault="0005032E">
      <w:pPr>
        <w:rPr>
          <w:sz w:val="24"/>
        </w:rPr>
      </w:pPr>
      <w:r w:rsidRPr="00F47B93">
        <w:rPr>
          <w:sz w:val="24"/>
        </w:rPr>
        <w:t>Available upon request</w:t>
      </w:r>
    </w:p>
    <w:sectPr w:rsidR="004C657B" w:rsidRPr="00F47B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7AB6D18"/>
    <w:multiLevelType w:val="multilevel"/>
    <w:tmpl w:val="DC8E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9654ED"/>
    <w:multiLevelType w:val="multilevel"/>
    <w:tmpl w:val="9B7C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15575E"/>
    <w:multiLevelType w:val="multilevel"/>
    <w:tmpl w:val="CDC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5032E"/>
    <w:rsid w:val="0006063C"/>
    <w:rsid w:val="0015074B"/>
    <w:rsid w:val="0029639D"/>
    <w:rsid w:val="00326F90"/>
    <w:rsid w:val="004C657B"/>
    <w:rsid w:val="00557480"/>
    <w:rsid w:val="00874500"/>
    <w:rsid w:val="00AA1D8D"/>
    <w:rsid w:val="00B47730"/>
    <w:rsid w:val="00C45515"/>
    <w:rsid w:val="00CB0664"/>
    <w:rsid w:val="00F47B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5498BA7-9643-4A70-89D1-C3ADAB58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426212-44F6-40B8-81F6-6891044A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2025-05-11T10:06:00Z</dcterms:created>
  <dcterms:modified xsi:type="dcterms:W3CDTF">2025-05-11T10:06:00Z</dcterms:modified>
  <cp:category/>
</cp:coreProperties>
</file>